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3083C" w14:textId="54C7AF06" w:rsidR="00DE6DD4" w:rsidRPr="00DE6DD4" w:rsidRDefault="00DE6DD4">
      <w:pPr>
        <w:pStyle w:val="Heading1"/>
        <w:rPr>
          <w:rFonts w:ascii="Times New Roman" w:hAnsi="Times New Roman" w:cs="Times New Roman"/>
        </w:rPr>
      </w:pPr>
      <w:r w:rsidRPr="00DE6DD4">
        <w:rPr>
          <w:rFonts w:ascii="Times New Roman" w:hAnsi="Times New Roman" w:cs="Times New Roman"/>
        </w:rPr>
        <w:t>Name : Abdul Jabbar</w:t>
      </w:r>
    </w:p>
    <w:p w14:paraId="0A257A5C" w14:textId="2FB0EA88" w:rsidR="00DE6DD4" w:rsidRPr="00DE6DD4" w:rsidRDefault="00DE6DD4" w:rsidP="00DE6DD4">
      <w:pPr>
        <w:pStyle w:val="Heading1"/>
      </w:pPr>
      <w:r w:rsidRPr="00DE6DD4">
        <w:t>Roll No : 23014119-089</w:t>
      </w:r>
    </w:p>
    <w:p w14:paraId="3F7C1941" w14:textId="6A4D86A3" w:rsidR="00852BB6" w:rsidRPr="00DE6DD4" w:rsidRDefault="00000000">
      <w:pPr>
        <w:pStyle w:val="Heading1"/>
        <w:rPr>
          <w:rFonts w:ascii="Times New Roman" w:hAnsi="Times New Roman" w:cs="Times New Roman"/>
        </w:rPr>
      </w:pPr>
      <w:r w:rsidRPr="00DE6DD4">
        <w:rPr>
          <w:rFonts w:ascii="Times New Roman" w:hAnsi="Times New Roman" w:cs="Times New Roman"/>
        </w:rPr>
        <w:t>Portfolio Webpage Project Report</w:t>
      </w:r>
    </w:p>
    <w:p w14:paraId="69CA5F3A" w14:textId="77777777" w:rsidR="00DE6DD4" w:rsidRDefault="00DE6DD4">
      <w:pPr>
        <w:pStyle w:val="Heading2"/>
        <w:rPr>
          <w:rFonts w:ascii="Times New Roman" w:hAnsi="Times New Roman" w:cs="Times New Roman"/>
        </w:rPr>
      </w:pPr>
    </w:p>
    <w:p w14:paraId="16E1A81C" w14:textId="34382AB0" w:rsidR="00852BB6" w:rsidRPr="00DE6DD4" w:rsidRDefault="00000000">
      <w:pPr>
        <w:pStyle w:val="Heading2"/>
        <w:rPr>
          <w:rFonts w:ascii="Times New Roman" w:hAnsi="Times New Roman" w:cs="Times New Roman"/>
        </w:rPr>
      </w:pPr>
      <w:r w:rsidRPr="00DE6DD4">
        <w:rPr>
          <w:rFonts w:ascii="Times New Roman" w:hAnsi="Times New Roman" w:cs="Times New Roman"/>
        </w:rPr>
        <w:t>Introduction</w:t>
      </w:r>
    </w:p>
    <w:p w14:paraId="69FAF750" w14:textId="77777777" w:rsidR="00852BB6" w:rsidRPr="00DE6DD4" w:rsidRDefault="00000000">
      <w:pPr>
        <w:rPr>
          <w:rFonts w:ascii="Times New Roman" w:hAnsi="Times New Roman" w:cs="Times New Roman"/>
        </w:rPr>
      </w:pPr>
      <w:r w:rsidRPr="00DE6DD4">
        <w:rPr>
          <w:rFonts w:ascii="Times New Roman" w:hAnsi="Times New Roman" w:cs="Times New Roman"/>
        </w:rPr>
        <w:t>This project is a simple, responsive personal portfolio webpage created using HTML, CSS, and JavaScript. The purpose of the webpage is to provide a basic online portfolio for students to showcase their introduction, skills, and sample projects in an interactive and visually appealing way.</w:t>
      </w:r>
    </w:p>
    <w:p w14:paraId="5BEE9A4B" w14:textId="77777777" w:rsidR="00852BB6" w:rsidRPr="00DE6DD4" w:rsidRDefault="00000000">
      <w:pPr>
        <w:pStyle w:val="Heading2"/>
        <w:rPr>
          <w:rFonts w:ascii="Times New Roman" w:hAnsi="Times New Roman" w:cs="Times New Roman"/>
        </w:rPr>
      </w:pPr>
      <w:r w:rsidRPr="00DE6DD4">
        <w:rPr>
          <w:rFonts w:ascii="Times New Roman" w:hAnsi="Times New Roman" w:cs="Times New Roman"/>
        </w:rPr>
        <w:t>Design Choices</w:t>
      </w:r>
    </w:p>
    <w:p w14:paraId="6BA20E1A" w14:textId="77777777" w:rsidR="00852BB6" w:rsidRPr="00DE6DD4" w:rsidRDefault="00000000">
      <w:pPr>
        <w:rPr>
          <w:rFonts w:ascii="Times New Roman" w:hAnsi="Times New Roman" w:cs="Times New Roman"/>
        </w:rPr>
      </w:pPr>
      <w:r w:rsidRPr="00DE6DD4">
        <w:rPr>
          <w:rFonts w:ascii="Times New Roman" w:hAnsi="Times New Roman" w:cs="Times New Roman"/>
        </w:rPr>
        <w:t>The design was kept simple and clean to maintain readability and professionalism. A minimal color scheme with light backgrounds and blue accents was used to make the layout visually attractive without being too flashy. The webpage follows a section-based structure: an introduction header, navigation bar, skills list, project cards, and footer.</w:t>
      </w:r>
    </w:p>
    <w:p w14:paraId="4303FA00" w14:textId="77777777" w:rsidR="00852BB6" w:rsidRPr="00DE6DD4" w:rsidRDefault="00000000">
      <w:pPr>
        <w:rPr>
          <w:rFonts w:ascii="Times New Roman" w:hAnsi="Times New Roman" w:cs="Times New Roman"/>
        </w:rPr>
      </w:pPr>
      <w:r w:rsidRPr="00DE6DD4">
        <w:rPr>
          <w:rFonts w:ascii="Times New Roman" w:hAnsi="Times New Roman" w:cs="Times New Roman"/>
        </w:rPr>
        <w:t>Responsive design principles were applied using CSS Flexbox and media queries, allowing the webpage to adjust to different screen sizes such as mobile and tablet devices. Basic hover animations and transitions were added to enhance the user experience and interactivity.</w:t>
      </w:r>
    </w:p>
    <w:p w14:paraId="0A9AA3E6" w14:textId="77777777" w:rsidR="00852BB6" w:rsidRPr="00DE6DD4" w:rsidRDefault="00000000">
      <w:pPr>
        <w:pStyle w:val="Heading2"/>
        <w:rPr>
          <w:rFonts w:ascii="Times New Roman" w:hAnsi="Times New Roman" w:cs="Times New Roman"/>
        </w:rPr>
      </w:pPr>
      <w:r w:rsidRPr="00DE6DD4">
        <w:rPr>
          <w:rFonts w:ascii="Times New Roman" w:hAnsi="Times New Roman" w:cs="Times New Roman"/>
        </w:rPr>
        <w:t>Technologies Used</w:t>
      </w:r>
    </w:p>
    <w:p w14:paraId="698E767C" w14:textId="77777777" w:rsidR="00852BB6" w:rsidRPr="00DE6DD4" w:rsidRDefault="00000000">
      <w:pPr>
        <w:rPr>
          <w:rFonts w:ascii="Times New Roman" w:hAnsi="Times New Roman" w:cs="Times New Roman"/>
        </w:rPr>
      </w:pPr>
      <w:r w:rsidRPr="00DE6DD4">
        <w:rPr>
          <w:rFonts w:ascii="Times New Roman" w:hAnsi="Times New Roman" w:cs="Times New Roman"/>
        </w:rPr>
        <w:t>1. HTML (HyperText Markup Language): Used to structure the webpage into sections such as header, navigation, skills, projects, and footer.</w:t>
      </w:r>
      <w:r w:rsidRPr="00DE6DD4">
        <w:rPr>
          <w:rFonts w:ascii="Times New Roman" w:hAnsi="Times New Roman" w:cs="Times New Roman"/>
        </w:rPr>
        <w:br/>
        <w:t>2. CSS (Cascading Style Sheets): Used for styling, layout design, responsiveness, and animations. Flexbox was used for flexible alignment.</w:t>
      </w:r>
      <w:r w:rsidRPr="00DE6DD4">
        <w:rPr>
          <w:rFonts w:ascii="Times New Roman" w:hAnsi="Times New Roman" w:cs="Times New Roman"/>
        </w:rPr>
        <w:br/>
        <w:t>3. JavaScript: Implemented interactivity, such as a button to change the background color dynamically.</w:t>
      </w:r>
    </w:p>
    <w:p w14:paraId="19645B46" w14:textId="77777777" w:rsidR="00852BB6" w:rsidRPr="00DE6DD4" w:rsidRDefault="00000000">
      <w:pPr>
        <w:pStyle w:val="Heading2"/>
        <w:rPr>
          <w:rFonts w:ascii="Times New Roman" w:hAnsi="Times New Roman" w:cs="Times New Roman"/>
        </w:rPr>
      </w:pPr>
      <w:r w:rsidRPr="00DE6DD4">
        <w:rPr>
          <w:rFonts w:ascii="Times New Roman" w:hAnsi="Times New Roman" w:cs="Times New Roman"/>
        </w:rPr>
        <w:t>Conclusion</w:t>
      </w:r>
    </w:p>
    <w:p w14:paraId="3A0E594F" w14:textId="77777777" w:rsidR="00852BB6" w:rsidRPr="00DE6DD4" w:rsidRDefault="00000000">
      <w:pPr>
        <w:rPr>
          <w:rFonts w:ascii="Times New Roman" w:hAnsi="Times New Roman" w:cs="Times New Roman"/>
        </w:rPr>
      </w:pPr>
      <w:r w:rsidRPr="00DE6DD4">
        <w:rPr>
          <w:rFonts w:ascii="Times New Roman" w:hAnsi="Times New Roman" w:cs="Times New Roman"/>
        </w:rPr>
        <w:t>This project demonstrates the use of basic web technologies to design a simple, functional, and responsive portfolio. The goal was to understand the fundamentals of front-end web development while maintaining clarity and a professional look.</w:t>
      </w:r>
    </w:p>
    <w:sectPr w:rsidR="00852BB6" w:rsidRPr="00DE6D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237344">
    <w:abstractNumId w:val="8"/>
  </w:num>
  <w:num w:numId="2" w16cid:durableId="742800867">
    <w:abstractNumId w:val="6"/>
  </w:num>
  <w:num w:numId="3" w16cid:durableId="2044019667">
    <w:abstractNumId w:val="5"/>
  </w:num>
  <w:num w:numId="4" w16cid:durableId="1945847749">
    <w:abstractNumId w:val="4"/>
  </w:num>
  <w:num w:numId="5" w16cid:durableId="711346892">
    <w:abstractNumId w:val="7"/>
  </w:num>
  <w:num w:numId="6" w16cid:durableId="1296329408">
    <w:abstractNumId w:val="3"/>
  </w:num>
  <w:num w:numId="7" w16cid:durableId="1159734603">
    <w:abstractNumId w:val="2"/>
  </w:num>
  <w:num w:numId="8" w16cid:durableId="1497570473">
    <w:abstractNumId w:val="1"/>
  </w:num>
  <w:num w:numId="9" w16cid:durableId="159594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BB6"/>
    <w:rsid w:val="00895E9B"/>
    <w:rsid w:val="00AA1D8D"/>
    <w:rsid w:val="00B47730"/>
    <w:rsid w:val="00CB0664"/>
    <w:rsid w:val="00DE6D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A0532"/>
  <w14:defaultImageDpi w14:val="300"/>
  <w15:docId w15:val="{59D80F41-4964-4DE7-A82A-6281DB54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23014119-089</cp:lastModifiedBy>
  <cp:revision>2</cp:revision>
  <dcterms:created xsi:type="dcterms:W3CDTF">2013-12-23T23:15:00Z</dcterms:created>
  <dcterms:modified xsi:type="dcterms:W3CDTF">2025-10-31T05:10:00Z</dcterms:modified>
  <cp:category/>
</cp:coreProperties>
</file>